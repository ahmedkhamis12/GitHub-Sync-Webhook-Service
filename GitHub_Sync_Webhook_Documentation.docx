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119F3" w14:textId="77777777" w:rsidR="004D70CB" w:rsidRPr="00194E10" w:rsidRDefault="00000000">
      <w:pPr>
        <w:pStyle w:val="Heading1"/>
        <w:rPr>
          <w:sz w:val="32"/>
          <w:szCs w:val="32"/>
        </w:rPr>
      </w:pPr>
      <w:r w:rsidRPr="00194E10">
        <w:rPr>
          <w:sz w:val="32"/>
          <w:szCs w:val="32"/>
        </w:rPr>
        <w:t>GitHub Sync Webhook Service – Documentation</w:t>
      </w:r>
    </w:p>
    <w:p w14:paraId="700D55AB" w14:textId="77777777" w:rsidR="004D70CB" w:rsidRDefault="00000000">
      <w:pPr>
        <w:pStyle w:val="Heading2"/>
      </w:pPr>
      <w:r>
        <w:t>Overview</w:t>
      </w:r>
    </w:p>
    <w:p w14:paraId="4A9C6B85" w14:textId="77777777" w:rsidR="004D70CB" w:rsidRDefault="00000000">
      <w:r>
        <w:t>This project automates Git repository syncing and container restarts via a webhook. When you push code to GitHub, the system automatically pulls the latest changes and restarts any Docker containers associated with the updated repository.</w:t>
      </w:r>
    </w:p>
    <w:p w14:paraId="6DD5A475" w14:textId="77777777" w:rsidR="004D70CB" w:rsidRDefault="00000000">
      <w:pPr>
        <w:pStyle w:val="Heading2"/>
      </w:pPr>
      <w:r>
        <w:t>Features</w:t>
      </w:r>
    </w:p>
    <w:p w14:paraId="3812FFDC" w14:textId="77777777" w:rsidR="004D70CB" w:rsidRDefault="00000000">
      <w:r>
        <w:t>- Supports multiple repositories (private &amp; public)</w:t>
      </w:r>
    </w:p>
    <w:p w14:paraId="4BEE6F5E" w14:textId="77777777" w:rsidR="004D70CB" w:rsidRDefault="00000000">
      <w:r>
        <w:t>- Restarts Docker containers based on labels</w:t>
      </w:r>
    </w:p>
    <w:p w14:paraId="153337D3" w14:textId="77777777" w:rsidR="004D70CB" w:rsidRDefault="00000000">
      <w:r>
        <w:t>- Uses GitHub webhooks to trigger updates</w:t>
      </w:r>
    </w:p>
    <w:p w14:paraId="68F168D9" w14:textId="77777777" w:rsidR="004D70CB" w:rsidRDefault="00000000">
      <w:r>
        <w:t>- Private GitHub repo support via mounted SSH key</w:t>
      </w:r>
    </w:p>
    <w:p w14:paraId="10504CD0" w14:textId="77777777" w:rsidR="004D70CB" w:rsidRDefault="00000000">
      <w:r>
        <w:t>- Lightweight Flask-based service inside a Docker container</w:t>
      </w:r>
    </w:p>
    <w:p w14:paraId="739F8454" w14:textId="77777777" w:rsidR="004D70CB" w:rsidRDefault="00000000">
      <w:pPr>
        <w:pStyle w:val="Heading2"/>
      </w:pPr>
      <w:r>
        <w:t>Requirements</w:t>
      </w:r>
    </w:p>
    <w:p w14:paraId="49A47045" w14:textId="77777777" w:rsidR="004D70CB" w:rsidRDefault="00000000">
      <w:r>
        <w:t>1. Docker &amp; Docker Compose</w:t>
      </w:r>
      <w:r>
        <w:br/>
        <w:t>2. SSH Access to Private Repos</w:t>
      </w:r>
    </w:p>
    <w:p w14:paraId="4473D451" w14:textId="77777777" w:rsidR="004D70CB" w:rsidRDefault="00000000">
      <w:pPr>
        <w:pStyle w:val="Heading2"/>
      </w:pPr>
      <w:r>
        <w:t>Project Structure</w:t>
      </w:r>
    </w:p>
    <w:p w14:paraId="2AA50BAE" w14:textId="77777777" w:rsidR="004D70CB" w:rsidRDefault="00000000">
      <w:r>
        <w:br/>
        <w:t>.</w:t>
      </w:r>
      <w:r>
        <w:br/>
        <w:t>├── .env                  # Environment variables for each repo</w:t>
      </w:r>
      <w:r>
        <w:br/>
        <w:t>├── repos/               # Cloned repositories will live here</w:t>
      </w:r>
      <w:r>
        <w:br/>
        <w:t>├── Dockerfile           # Container setup</w:t>
      </w:r>
      <w:r>
        <w:br/>
        <w:t>├── docker-compose.yml   # Deployment configuration</w:t>
      </w:r>
      <w:r>
        <w:br/>
        <w:t>├── requirements.txt     # Python dependencies</w:t>
      </w:r>
      <w:r>
        <w:br/>
        <w:t>├── sync.py              # Webhook Flask server</w:t>
      </w:r>
      <w:r>
        <w:br/>
        <w:t>└── README.md            # GitHub Readme</w:t>
      </w:r>
      <w:r>
        <w:br/>
      </w:r>
    </w:p>
    <w:p w14:paraId="18BDED67" w14:textId="77777777" w:rsidR="004D70CB" w:rsidRDefault="00000000">
      <w:pPr>
        <w:pStyle w:val="Heading2"/>
      </w:pPr>
      <w:r>
        <w:t>.env Configuration</w:t>
      </w:r>
    </w:p>
    <w:p w14:paraId="49493E11" w14:textId="77777777" w:rsidR="004D70CB" w:rsidRDefault="00000000">
      <w:r>
        <w:br/>
        <w:t>REPOS=github-sync-test,another-repo</w:t>
      </w:r>
      <w:r>
        <w:br/>
      </w:r>
      <w:r>
        <w:br/>
        <w:t>REPO_URL_github-sync-test=git@github.com:ahmedkhamis12/github-sync-test.git</w:t>
      </w:r>
      <w:r>
        <w:br/>
        <w:t>CONTAINER_LABEL_github-sync-test=odoo_group</w:t>
      </w:r>
      <w:r>
        <w:br/>
      </w:r>
      <w:r>
        <w:br/>
        <w:t>REPO_URL_another-repo=git@github.com:username/another-repo.git</w:t>
      </w:r>
      <w:r>
        <w:br/>
        <w:t>CONTAINER_LABEL_another-repo=another_group</w:t>
      </w:r>
      <w:r>
        <w:br/>
      </w:r>
      <w:r>
        <w:lastRenderedPageBreak/>
        <w:br/>
        <w:t>BASE_REPO_DIR=/repos</w:t>
      </w:r>
      <w:r>
        <w:br/>
      </w:r>
    </w:p>
    <w:p w14:paraId="19DEEE1E" w14:textId="77777777" w:rsidR="004D70CB" w:rsidRDefault="00000000">
      <w:pPr>
        <w:pStyle w:val="Heading2"/>
      </w:pPr>
      <w:r>
        <w:t>How to Use</w:t>
      </w:r>
    </w:p>
    <w:p w14:paraId="1861A382" w14:textId="77777777" w:rsidR="004D70CB" w:rsidRDefault="00000000">
      <w:r>
        <w:t>1. Clone and configure the project:</w:t>
      </w:r>
    </w:p>
    <w:p w14:paraId="74CA64F3" w14:textId="77777777" w:rsidR="004D70CB" w:rsidRDefault="00000000">
      <w:r>
        <w:t xml:space="preserve">   git clone git@github.com:your-org/github-sync-tool.git</w:t>
      </w:r>
      <w:r>
        <w:br/>
        <w:t xml:space="preserve">   cd github-sync-tool</w:t>
      </w:r>
      <w:r>
        <w:br/>
        <w:t xml:space="preserve">   cp .env.example .env</w:t>
      </w:r>
    </w:p>
    <w:p w14:paraId="138FBD5C" w14:textId="77777777" w:rsidR="004D70CB" w:rsidRDefault="00000000">
      <w:r>
        <w:t>2. Run the service:</w:t>
      </w:r>
    </w:p>
    <w:p w14:paraId="0C60284C" w14:textId="77777777" w:rsidR="004D70CB" w:rsidRDefault="00000000">
      <w:r>
        <w:t xml:space="preserve">   docker-compose up -d --build</w:t>
      </w:r>
    </w:p>
    <w:p w14:paraId="5FF6B616" w14:textId="77777777" w:rsidR="004D70CB" w:rsidRDefault="00000000">
      <w:r>
        <w:t>3. Set up GitHub Webhook:</w:t>
      </w:r>
    </w:p>
    <w:p w14:paraId="16B458F7" w14:textId="77777777" w:rsidR="004D70CB" w:rsidRDefault="00000000">
      <w:r>
        <w:t>- Go to GitHub repo → Settings → Webhooks → Add webhook</w:t>
      </w:r>
    </w:p>
    <w:p w14:paraId="1FC5AF95" w14:textId="77777777" w:rsidR="004D70CB" w:rsidRDefault="00000000">
      <w:r>
        <w:t>- Payload URL: http://&lt;your-server-ip&gt;:8000/webhook</w:t>
      </w:r>
    </w:p>
    <w:p w14:paraId="7DEDB547" w14:textId="77777777" w:rsidR="004D70CB" w:rsidRDefault="00000000">
      <w:r>
        <w:t>- Content type: application/json</w:t>
      </w:r>
    </w:p>
    <w:p w14:paraId="23504FF1" w14:textId="77777777" w:rsidR="004D70CB" w:rsidRDefault="00000000">
      <w:r>
        <w:t>- Trigger: Just the push event</w:t>
      </w:r>
    </w:p>
    <w:p w14:paraId="5B17A0CC" w14:textId="77777777" w:rsidR="004D70CB" w:rsidRDefault="00000000">
      <w:pPr>
        <w:pStyle w:val="Heading2"/>
      </w:pPr>
      <w:r>
        <w:t>Docker Compose Overview</w:t>
      </w:r>
    </w:p>
    <w:p w14:paraId="3480A08E" w14:textId="77777777" w:rsidR="004D70CB" w:rsidRDefault="00000000">
      <w:r>
        <w:br/>
        <w:t>version: "3.8"</w:t>
      </w:r>
      <w:r>
        <w:br/>
        <w:t>services:</w:t>
      </w:r>
      <w:r>
        <w:br/>
        <w:t xml:space="preserve">  github-sync:</w:t>
      </w:r>
      <w:r>
        <w:br/>
        <w:t xml:space="preserve">    image: github-sync</w:t>
      </w:r>
      <w:r>
        <w:br/>
        <w:t xml:space="preserve">    container_name: github-sync</w:t>
      </w:r>
      <w:r>
        <w:br/>
        <w:t xml:space="preserve">    build: .</w:t>
      </w:r>
      <w:r>
        <w:br/>
        <w:t xml:space="preserve">    ports:</w:t>
      </w:r>
      <w:r>
        <w:br/>
        <w:t xml:space="preserve">      - "8000:8000"</w:t>
      </w:r>
      <w:r>
        <w:br/>
        <w:t xml:space="preserve">    volumes:</w:t>
      </w:r>
      <w:r>
        <w:br/>
        <w:t xml:space="preserve">      - ~/.ssh:/root/.ssh</w:t>
      </w:r>
      <w:r>
        <w:br/>
        <w:t xml:space="preserve">      - /var/run/docker.sock:/var/run/docker.sock</w:t>
      </w:r>
      <w:r>
        <w:br/>
        <w:t xml:space="preserve">      - ./repos:/repos</w:t>
      </w:r>
      <w:r>
        <w:br/>
        <w:t xml:space="preserve">      - ./.env:/app/.env:ro</w:t>
      </w:r>
      <w:r>
        <w:br/>
        <w:t xml:space="preserve">    restart: unless-stopped</w:t>
      </w:r>
      <w:r>
        <w:br/>
      </w:r>
    </w:p>
    <w:p w14:paraId="1BC4F141" w14:textId="77777777" w:rsidR="00194E10" w:rsidRDefault="00194E10">
      <w:pPr>
        <w:pStyle w:val="Heading2"/>
      </w:pPr>
    </w:p>
    <w:p w14:paraId="459C3762" w14:textId="663F0C3A" w:rsidR="004D70CB" w:rsidRDefault="00000000">
      <w:pPr>
        <w:pStyle w:val="Heading2"/>
      </w:pPr>
      <w:r>
        <w:t>Private Repository Access</w:t>
      </w:r>
    </w:p>
    <w:p w14:paraId="1505959A" w14:textId="77777777" w:rsidR="004D70CB" w:rsidRDefault="00000000">
      <w:r>
        <w:t>Make sure your ~/.ssh directory contains:</w:t>
      </w:r>
    </w:p>
    <w:p w14:paraId="1248F71C" w14:textId="77777777" w:rsidR="004D70CB" w:rsidRDefault="00000000">
      <w:r>
        <w:t>- A valid private key</w:t>
      </w:r>
    </w:p>
    <w:p w14:paraId="143CAF90" w14:textId="77777777" w:rsidR="004D70CB" w:rsidRDefault="00000000">
      <w:r>
        <w:t>- Proper known_hosts entry or use: ssh-keyscan github.com &gt;&gt; ~/.ssh/known_hosts</w:t>
      </w:r>
    </w:p>
    <w:p w14:paraId="7727D83D" w14:textId="77777777" w:rsidR="004D70CB" w:rsidRDefault="00000000">
      <w:r>
        <w:t>- Optional: SSH config if needed</w:t>
      </w:r>
    </w:p>
    <w:p w14:paraId="4E9F8D73" w14:textId="77777777" w:rsidR="004D70CB" w:rsidRDefault="00000000">
      <w:pPr>
        <w:pStyle w:val="Heading2"/>
      </w:pPr>
      <w:r>
        <w:t>Testing</w:t>
      </w:r>
    </w:p>
    <w:p w14:paraId="5A026731" w14:textId="77777777" w:rsidR="004D70CB" w:rsidRDefault="00000000">
      <w:r>
        <w:t>Push to your GitHub repo and check logs:</w:t>
      </w:r>
    </w:p>
    <w:p w14:paraId="293DAAA7" w14:textId="77777777" w:rsidR="004D70CB" w:rsidRDefault="00000000">
      <w:r>
        <w:t>docker logs github-sync -f</w:t>
      </w:r>
    </w:p>
    <w:p w14:paraId="3DC89911" w14:textId="77777777" w:rsidR="004D70CB" w:rsidRDefault="00000000">
      <w:pPr>
        <w:pStyle w:val="Heading2"/>
      </w:pPr>
      <w:r>
        <w:t>Support</w:t>
      </w:r>
    </w:p>
    <w:p w14:paraId="53A4F731" w14:textId="77777777" w:rsidR="004D70CB" w:rsidRDefault="00000000">
      <w:r>
        <w:t>For support or customization, contact Ahmed Khamis (akhamis574@gmail.com)</w:t>
      </w:r>
    </w:p>
    <w:sectPr w:rsidR="004D70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6523195">
    <w:abstractNumId w:val="8"/>
  </w:num>
  <w:num w:numId="2" w16cid:durableId="1561214661">
    <w:abstractNumId w:val="6"/>
  </w:num>
  <w:num w:numId="3" w16cid:durableId="291441415">
    <w:abstractNumId w:val="5"/>
  </w:num>
  <w:num w:numId="4" w16cid:durableId="882592715">
    <w:abstractNumId w:val="4"/>
  </w:num>
  <w:num w:numId="5" w16cid:durableId="1249382443">
    <w:abstractNumId w:val="7"/>
  </w:num>
  <w:num w:numId="6" w16cid:durableId="244460062">
    <w:abstractNumId w:val="3"/>
  </w:num>
  <w:num w:numId="7" w16cid:durableId="1558934160">
    <w:abstractNumId w:val="2"/>
  </w:num>
  <w:num w:numId="8" w16cid:durableId="1886217112">
    <w:abstractNumId w:val="1"/>
  </w:num>
  <w:num w:numId="9" w16cid:durableId="662049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E10"/>
    <w:rsid w:val="0029639D"/>
    <w:rsid w:val="00326F90"/>
    <w:rsid w:val="004D70CB"/>
    <w:rsid w:val="00AA1D8D"/>
    <w:rsid w:val="00B47730"/>
    <w:rsid w:val="00CB0664"/>
    <w:rsid w:val="00F54B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54C744"/>
  <w14:defaultImageDpi w14:val="330"/>
  <w15:docId w15:val="{6191A517-C231-461F-B603-8169F1E7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Khamis</cp:lastModifiedBy>
  <cp:revision>2</cp:revision>
  <dcterms:created xsi:type="dcterms:W3CDTF">2013-12-23T23:15:00Z</dcterms:created>
  <dcterms:modified xsi:type="dcterms:W3CDTF">2025-05-26T22:43:00Z</dcterms:modified>
  <cp:category/>
</cp:coreProperties>
</file>